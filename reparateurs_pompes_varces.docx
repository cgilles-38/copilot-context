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C5E2D" w14:textId="77777777" w:rsidR="00BB5892" w:rsidRDefault="00000000">
      <w:pPr>
        <w:pStyle w:val="Titre1"/>
      </w:pPr>
      <w:r>
        <w:t>Réparateurs de Pompes Immergées - Région Varces/Grenoble</w:t>
      </w:r>
    </w:p>
    <w:p w14:paraId="3AB599EC" w14:textId="77777777" w:rsidR="00BB5892" w:rsidRDefault="00000000">
      <w:pPr>
        <w:pStyle w:val="Titre2"/>
      </w:pPr>
      <w:r>
        <w:t>Hilaire STE</w:t>
      </w:r>
    </w:p>
    <w:p w14:paraId="63DEC7B4" w14:textId="77777777" w:rsidR="00BB5892" w:rsidRDefault="00000000">
      <w:r>
        <w:t>Adresse : 7 rue Lilas, 38400 Saint-Martin-d’Hères</w:t>
      </w:r>
    </w:p>
    <w:p w14:paraId="74A01D7A" w14:textId="77777777" w:rsidR="00BB5892" w:rsidRDefault="00000000">
      <w:r>
        <w:t>Téléphone : Non précisé (voir Pages Jaunes)</w:t>
      </w:r>
    </w:p>
    <w:p w14:paraId="3D97D066" w14:textId="77777777" w:rsidR="00BB5892" w:rsidRDefault="00000000">
      <w:r>
        <w:t>Distance : ~20 km de Varces</w:t>
      </w:r>
    </w:p>
    <w:p w14:paraId="0422B54C" w14:textId="77777777" w:rsidR="00BB5892" w:rsidRDefault="00000000">
      <w:r>
        <w:t>Spécialités : Réparation de pompes immergées, pompes de piscine, moteurs électriques</w:t>
      </w:r>
    </w:p>
    <w:p w14:paraId="4291C8BA" w14:textId="77777777" w:rsidR="00BB5892" w:rsidRDefault="00000000">
      <w:pPr>
        <w:pStyle w:val="Titre2"/>
      </w:pPr>
      <w:r>
        <w:t>Technic Forage &amp; M.G Environnement</w:t>
      </w:r>
    </w:p>
    <w:p w14:paraId="6DCE502C" w14:textId="77777777" w:rsidR="00BB5892" w:rsidRDefault="00000000">
      <w:r>
        <w:t>Adresse : Intervention région Auvergne-Rhône-Alpes</w:t>
      </w:r>
    </w:p>
    <w:p w14:paraId="1EE6A890" w14:textId="77777777" w:rsidR="00BB5892" w:rsidRDefault="00000000">
      <w:r>
        <w:t>Téléphone : Non précisé (formulaire en ligne)</w:t>
      </w:r>
    </w:p>
    <w:p w14:paraId="11DD6A77" w14:textId="77777777" w:rsidR="00BB5892" w:rsidRDefault="00000000">
      <w:r>
        <w:t>Distance : Variable selon site</w:t>
      </w:r>
    </w:p>
    <w:p w14:paraId="764A1C03" w14:textId="77777777" w:rsidR="00BB5892" w:rsidRDefault="00000000">
      <w:r>
        <w:t>Spécialités : Dépannage rapide de pompes immergées, surpresseurs, coffrets de commande</w:t>
      </w:r>
    </w:p>
    <w:p w14:paraId="1421958E" w14:textId="77777777" w:rsidR="00BB5892" w:rsidRDefault="00000000">
      <w:pPr>
        <w:pStyle w:val="Titre2"/>
      </w:pPr>
      <w:r>
        <w:t>L’Atelier des Pompes</w:t>
      </w:r>
    </w:p>
    <w:p w14:paraId="677322CE" w14:textId="77777777" w:rsidR="00BB5892" w:rsidRDefault="00000000">
      <w:r>
        <w:t>Adresse : Saint-Forgeux (ouest lyonnais)</w:t>
      </w:r>
    </w:p>
    <w:p w14:paraId="470B17D8" w14:textId="77777777" w:rsidR="00BB5892" w:rsidRDefault="00000000">
      <w:r>
        <w:t>Téléphone : 04 74 89 53 25</w:t>
      </w:r>
    </w:p>
    <w:p w14:paraId="0F9E9F99" w14:textId="77777777" w:rsidR="00BB5892" w:rsidRDefault="00000000">
      <w:r>
        <w:t>Distance : ~100 km de Varces</w:t>
      </w:r>
    </w:p>
    <w:p w14:paraId="535D7A29" w14:textId="77777777" w:rsidR="00BB5892" w:rsidRDefault="00000000">
      <w:r>
        <w:t>Spécialités : Maintenance, réparation, vente de pompes immergées, pompes à vide, pompes centrifuges</w:t>
      </w:r>
    </w:p>
    <w:p w14:paraId="44245EF8" w14:textId="77777777" w:rsidR="00BB5892" w:rsidRDefault="00000000">
      <w:r>
        <w:br w:type="page"/>
      </w:r>
    </w:p>
    <w:p w14:paraId="425C3566" w14:textId="77777777" w:rsidR="00BB5892" w:rsidRDefault="00000000">
      <w:pPr>
        <w:pStyle w:val="Titre1"/>
      </w:pPr>
      <w:r>
        <w:lastRenderedPageBreak/>
        <w:t>Script d'appel téléphonique</w:t>
      </w:r>
    </w:p>
    <w:p w14:paraId="1091CAAF" w14:textId="77777777" w:rsidR="00C5356E" w:rsidRDefault="00C5356E"/>
    <w:p w14:paraId="04905F35" w14:textId="31A13598" w:rsidR="00C5356E" w:rsidRDefault="00000000">
      <w:r>
        <w:t xml:space="preserve">Bonjour, je </w:t>
      </w:r>
      <w:proofErr w:type="spellStart"/>
      <w:r>
        <w:t>m'appelle</w:t>
      </w:r>
      <w:proofErr w:type="spellEnd"/>
      <w:r>
        <w:t xml:space="preserve"> </w:t>
      </w:r>
      <w:r w:rsidR="00C5356E">
        <w:t>Elisabeth</w:t>
      </w:r>
      <w:r>
        <w:t xml:space="preserve"> Gilles, je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appelle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Varces.</w:t>
      </w:r>
    </w:p>
    <w:p w14:paraId="54F6CE11" w14:textId="77777777" w:rsidR="00C5356E" w:rsidRDefault="00000000">
      <w:r>
        <w:br/>
        <w:t xml:space="preserve">J’ai une pompe immergée inox 4 pouces, </w:t>
      </w:r>
      <w:r w:rsidRPr="00C5356E">
        <w:rPr>
          <w:highlight w:val="yellow"/>
        </w:rPr>
        <w:t>triphasée 400V</w:t>
      </w:r>
      <w:r>
        <w:t>, installée en 2008, dont la référence est 06091-2392904 (</w:t>
      </w:r>
      <w:proofErr w:type="spellStart"/>
      <w:r>
        <w:t>achetée</w:t>
      </w:r>
      <w:proofErr w:type="spellEnd"/>
      <w:r>
        <w:t xml:space="preserve"> chez GRESI-MECA).</w:t>
      </w:r>
      <w:r w:rsidR="00C5356E">
        <w:t xml:space="preserve"> Je </w:t>
      </w:r>
      <w:proofErr w:type="spellStart"/>
      <w:r w:rsidR="00C5356E">
        <w:t>n’ai</w:t>
      </w:r>
      <w:proofErr w:type="spellEnd"/>
      <w:r w:rsidR="00C5356E">
        <w:t xml:space="preserve"> pas de marque, </w:t>
      </w:r>
      <w:proofErr w:type="spellStart"/>
      <w:r w:rsidR="00C5356E">
        <w:t>ni</w:t>
      </w:r>
      <w:proofErr w:type="spellEnd"/>
      <w:r w:rsidR="00C5356E">
        <w:t xml:space="preserve"> </w:t>
      </w:r>
      <w:proofErr w:type="spellStart"/>
      <w:r w:rsidR="00C5356E">
        <w:t>modèle</w:t>
      </w:r>
      <w:proofErr w:type="spellEnd"/>
      <w:r w:rsidR="00C5356E">
        <w:t xml:space="preserve"> plus précis.</w:t>
      </w:r>
    </w:p>
    <w:p w14:paraId="1952BDE9" w14:textId="0AC95E69" w:rsidR="0039772D" w:rsidRDefault="00000000">
      <w:r>
        <w:br/>
        <w:t xml:space="preserve">Elle présente des signes de </w:t>
      </w:r>
      <w:proofErr w:type="spellStart"/>
      <w:r>
        <w:t>dysfonctionnement</w:t>
      </w:r>
      <w:proofErr w:type="spellEnd"/>
      <w:r w:rsidR="00531B2D">
        <w:t xml:space="preserve">. Elle se </w:t>
      </w:r>
      <w:proofErr w:type="spellStart"/>
      <w:r w:rsidR="00531B2D">
        <w:t>désamorce</w:t>
      </w:r>
      <w:proofErr w:type="spellEnd"/>
      <w:r w:rsidR="00531B2D">
        <w:t xml:space="preserve"> et </w:t>
      </w:r>
      <w:proofErr w:type="spellStart"/>
      <w:r w:rsidR="00531B2D">
        <w:t>demande</w:t>
      </w:r>
      <w:proofErr w:type="spellEnd"/>
      <w:r w:rsidR="00531B2D">
        <w:t xml:space="preserve"> à </w:t>
      </w:r>
      <w:proofErr w:type="spellStart"/>
      <w:r w:rsidR="00531B2D">
        <w:t>être</w:t>
      </w:r>
      <w:proofErr w:type="spellEnd"/>
      <w:r w:rsidR="00531B2D">
        <w:t xml:space="preserve"> </w:t>
      </w:r>
      <w:proofErr w:type="spellStart"/>
      <w:r w:rsidR="00531B2D">
        <w:t>relancée</w:t>
      </w:r>
      <w:proofErr w:type="spellEnd"/>
      <w:r w:rsidR="00531B2D">
        <w:t xml:space="preserve"> </w:t>
      </w:r>
      <w:proofErr w:type="spellStart"/>
      <w:r w:rsidR="00531B2D">
        <w:t>régulièrement</w:t>
      </w:r>
      <w:proofErr w:type="spellEnd"/>
      <w:r w:rsidR="00531B2D">
        <w:t>. J</w:t>
      </w:r>
      <w:r>
        <w:t xml:space="preserve">e </w:t>
      </w:r>
      <w:proofErr w:type="spellStart"/>
      <w:r>
        <w:t>cherche</w:t>
      </w:r>
      <w:proofErr w:type="spellEnd"/>
      <w:r>
        <w:t xml:space="preserve"> un </w:t>
      </w:r>
      <w:proofErr w:type="spellStart"/>
      <w:r>
        <w:t>professionnel</w:t>
      </w:r>
      <w:proofErr w:type="spellEnd"/>
      <w:r>
        <w:t xml:space="preserve"> pour </w:t>
      </w:r>
      <w:proofErr w:type="gramStart"/>
      <w:r>
        <w:t>un diagnostic</w:t>
      </w:r>
      <w:proofErr w:type="gramEnd"/>
      <w:r w:rsidR="00C5356E">
        <w:t xml:space="preserve"> et</w:t>
      </w:r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réparation</w:t>
      </w:r>
      <w:proofErr w:type="spellEnd"/>
      <w:r>
        <w:t xml:space="preserve"> </w:t>
      </w:r>
      <w:r w:rsidR="00531B2D">
        <w:t>(</w:t>
      </w:r>
      <w:proofErr w:type="spellStart"/>
      <w:r>
        <w:t>ou</w:t>
      </w:r>
      <w:proofErr w:type="spellEnd"/>
      <w:r>
        <w:t xml:space="preserve"> </w:t>
      </w:r>
      <w:proofErr w:type="spellStart"/>
      <w:r w:rsidR="0039772D">
        <w:t>trés</w:t>
      </w:r>
      <w:proofErr w:type="spellEnd"/>
      <w:r w:rsidR="0039772D">
        <w:t xml:space="preserve"> </w:t>
      </w:r>
      <w:proofErr w:type="spellStart"/>
      <w:r w:rsidR="0039772D">
        <w:t>éventuellement</w:t>
      </w:r>
      <w:proofErr w:type="spellEnd"/>
      <w:r w:rsidR="00531B2D">
        <w:t xml:space="preserve"> </w:t>
      </w:r>
      <w:r>
        <w:t xml:space="preserve">un </w:t>
      </w:r>
      <w:proofErr w:type="spellStart"/>
      <w:r>
        <w:t>remplacement</w:t>
      </w:r>
      <w:proofErr w:type="spellEnd"/>
      <w:r w:rsidR="0039772D">
        <w:t xml:space="preserve"> = 4000</w:t>
      </w:r>
      <w:proofErr w:type="gramStart"/>
      <w:r w:rsidR="0039772D">
        <w:t>€ !</w:t>
      </w:r>
      <w:proofErr w:type="gramEnd"/>
      <w:r w:rsidR="00531B2D">
        <w:t>)</w:t>
      </w:r>
      <w:r>
        <w:t>.</w:t>
      </w:r>
    </w:p>
    <w:p w14:paraId="667953B5" w14:textId="10CD234B" w:rsidR="00BB5892" w:rsidRDefault="0039772D">
      <w:r>
        <w:t xml:space="preserve">Nous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trés</w:t>
      </w:r>
      <w:proofErr w:type="spellEnd"/>
      <w:r>
        <w:t xml:space="preserve"> </w:t>
      </w:r>
      <w:proofErr w:type="spellStart"/>
      <w:r>
        <w:t>embetté</w:t>
      </w:r>
      <w:proofErr w:type="spellEnd"/>
      <w:r>
        <w:t xml:space="preserve"> pour </w:t>
      </w:r>
      <w:proofErr w:type="spellStart"/>
      <w:r>
        <w:t>cet</w:t>
      </w:r>
      <w:proofErr w:type="spellEnd"/>
      <w:r>
        <w:t xml:space="preserve"> </w:t>
      </w:r>
      <w:proofErr w:type="spellStart"/>
      <w:r>
        <w:t>l’hiver</w:t>
      </w:r>
      <w:proofErr w:type="spellEnd"/>
      <w:r>
        <w:t xml:space="preserve"> car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alimente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géothermie</w:t>
      </w:r>
      <w:proofErr w:type="spellEnd"/>
      <w:r>
        <w:t>.</w:t>
      </w:r>
      <w:r w:rsidR="00000000">
        <w:br/>
      </w:r>
      <w:r w:rsidR="00000000">
        <w:br/>
        <w:t>Est-</w:t>
      </w:r>
      <w:proofErr w:type="spellStart"/>
      <w:r w:rsidR="00000000">
        <w:t>ce</w:t>
      </w:r>
      <w:proofErr w:type="spellEnd"/>
      <w:r w:rsidR="00000000">
        <w:t xml:space="preserve"> que </w:t>
      </w:r>
      <w:proofErr w:type="spellStart"/>
      <w:r w:rsidR="00000000">
        <w:t>vous</w:t>
      </w:r>
      <w:proofErr w:type="spellEnd"/>
      <w:r w:rsidR="00000000">
        <w:t xml:space="preserve"> intervenez sur ce type de </w:t>
      </w:r>
      <w:proofErr w:type="gramStart"/>
      <w:r w:rsidR="00000000">
        <w:t>matériel ?</w:t>
      </w:r>
      <w:proofErr w:type="gramEnd"/>
      <w:r w:rsidR="00000000">
        <w:br/>
        <w:t xml:space="preserve">Si oui, pouvez-vous me dire comment se déroule l’intervention, les délais, et si vous proposez un </w:t>
      </w:r>
      <w:proofErr w:type="gramStart"/>
      <w:r w:rsidR="00000000">
        <w:t>devis ?</w:t>
      </w:r>
      <w:proofErr w:type="gramEnd"/>
      <w:r w:rsidR="00000000">
        <w:br/>
      </w:r>
      <w:r w:rsidR="00000000">
        <w:br/>
        <w:t xml:space="preserve">Merci </w:t>
      </w:r>
      <w:proofErr w:type="gramStart"/>
      <w:r w:rsidR="00000000">
        <w:t>beaucoup !</w:t>
      </w:r>
      <w:proofErr w:type="gramEnd"/>
    </w:p>
    <w:sectPr w:rsidR="00BB58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8291726">
    <w:abstractNumId w:val="8"/>
  </w:num>
  <w:num w:numId="2" w16cid:durableId="189683691">
    <w:abstractNumId w:val="6"/>
  </w:num>
  <w:num w:numId="3" w16cid:durableId="1756366500">
    <w:abstractNumId w:val="5"/>
  </w:num>
  <w:num w:numId="4" w16cid:durableId="1615748550">
    <w:abstractNumId w:val="4"/>
  </w:num>
  <w:num w:numId="5" w16cid:durableId="922255235">
    <w:abstractNumId w:val="7"/>
  </w:num>
  <w:num w:numId="6" w16cid:durableId="78455042">
    <w:abstractNumId w:val="3"/>
  </w:num>
  <w:num w:numId="7" w16cid:durableId="1665087055">
    <w:abstractNumId w:val="2"/>
  </w:num>
  <w:num w:numId="8" w16cid:durableId="1329675619">
    <w:abstractNumId w:val="1"/>
  </w:num>
  <w:num w:numId="9" w16cid:durableId="94543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72D"/>
    <w:rsid w:val="00531B2D"/>
    <w:rsid w:val="00AA1D8D"/>
    <w:rsid w:val="00B47730"/>
    <w:rsid w:val="00BB5892"/>
    <w:rsid w:val="00C5356E"/>
    <w:rsid w:val="00CB0664"/>
    <w:rsid w:val="00CD60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0A47F3"/>
  <w14:defaultImageDpi w14:val="300"/>
  <w15:docId w15:val="{34BB1488-79C8-4A4D-984A-C62F6065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Christian Gilles</cp:lastModifiedBy>
  <cp:revision>4</cp:revision>
  <cp:lastPrinted>2025-08-27T06:12:00Z</cp:lastPrinted>
  <dcterms:created xsi:type="dcterms:W3CDTF">2013-12-23T23:15:00Z</dcterms:created>
  <dcterms:modified xsi:type="dcterms:W3CDTF">2025-08-27T06:20:00Z</dcterms:modified>
  <cp:category/>
</cp:coreProperties>
</file>